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3FC5" w14:textId="77777777" w:rsidR="001E31F9" w:rsidRDefault="00130614">
      <w:pPr>
        <w:pStyle w:val="Title"/>
      </w:pPr>
      <w:r>
        <w:t>Simplilearn</w:t>
      </w:r>
      <w:r w:rsidR="00C92C41">
        <w:br/>
      </w:r>
      <w:r w:rsidR="001E31F9">
        <w:t>CAPSToNE</w:t>
      </w:r>
      <w:r>
        <w:t xml:space="preserve"> – </w:t>
      </w:r>
      <w:r w:rsidR="001E31F9">
        <w:t>MEDICARE</w:t>
      </w:r>
    </w:p>
    <w:p w14:paraId="0A8370D1" w14:textId="137DA314" w:rsidR="003312ED" w:rsidRDefault="001E31F9">
      <w:pPr>
        <w:pStyle w:val="Title"/>
      </w:pPr>
      <w:r>
        <w:t xml:space="preserve">UI and </w:t>
      </w:r>
      <w:r w:rsidR="00AF0A9B">
        <w:t>API Automation</w:t>
      </w:r>
    </w:p>
    <w:p w14:paraId="6F8BBA32" w14:textId="1ECCC0F0" w:rsidR="003312ED" w:rsidRDefault="001E31F9">
      <w:pPr>
        <w:pStyle w:val="Subtitle"/>
      </w:pPr>
      <w:r>
        <w:t>26</w:t>
      </w:r>
      <w:r w:rsidR="00FB1696">
        <w:t>th</w:t>
      </w:r>
      <w:r w:rsidR="00130614" w:rsidRPr="00130614">
        <w:rPr>
          <w:vertAlign w:val="superscript"/>
        </w:rPr>
        <w:t>th</w:t>
      </w:r>
      <w:r w:rsidR="00130614">
        <w:t xml:space="preserve"> </w:t>
      </w:r>
      <w:r>
        <w:t>March</w:t>
      </w:r>
      <w:r w:rsidR="00130614">
        <w:t xml:space="preserve"> 202</w:t>
      </w:r>
      <w:r w:rsidR="00FB1696">
        <w:t>3</w:t>
      </w:r>
    </w:p>
    <w:p w14:paraId="5E72F9D0" w14:textId="77777777" w:rsidR="003312ED" w:rsidRDefault="00000000">
      <w:pPr>
        <w:pStyle w:val="Heading1"/>
      </w:pPr>
      <w:sdt>
        <w:sdtPr>
          <w:alias w:val="Overview:"/>
          <w:tag w:val="Overview:"/>
          <w:id w:val="1877890496"/>
          <w:placeholder>
            <w:docPart w:val="1DFB979813084B2BA64E4CAA7902A034"/>
          </w:placeholder>
          <w:temporary/>
          <w:showingPlcHdr/>
          <w15:appearance w15:val="hidden"/>
        </w:sdtPr>
        <w:sdtContent>
          <w:r w:rsidR="000A0612">
            <w:t>Overview</w:t>
          </w:r>
        </w:sdtContent>
      </w:sdt>
    </w:p>
    <w:p w14:paraId="7BE67EE5" w14:textId="77777777" w:rsidR="003312ED" w:rsidRDefault="00000000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94A8D3C7D4BD4523BF01AD8798103CE6"/>
          </w:placeholder>
          <w:temporary/>
          <w:showingPlcHdr/>
          <w15:appearance w15:val="hidden"/>
        </w:sdtPr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55CFBD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49F0B54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D2FB9EE" wp14:editId="2AFCD0E7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1A4F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WAkA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1vtWAkAgAAGEoAAAOAAAAAAAAAAAAAAAAAC4CAABkcnMvZTJvRG9jLnhtbFBLAQItABQABgAI&#10;AAAAIQAF4gw92QAAAAMBAAAPAAAAAAAAAAAAAAAAAOoKAABkcnMvZG93bnJldi54bWxQSwUGAAAA&#10;AAQABADzAAAA8AsAAAAA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259AED5" w14:textId="77777777" w:rsidR="005D4DC9" w:rsidRDefault="00600E3C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C7246">
              <w:rPr>
                <w:sz w:val="24"/>
                <w:szCs w:val="28"/>
              </w:rPr>
              <w:t xml:space="preserve">Automate </w:t>
            </w:r>
            <w:r w:rsidR="005806CA">
              <w:rPr>
                <w:sz w:val="24"/>
                <w:szCs w:val="28"/>
              </w:rPr>
              <w:t xml:space="preserve">UI and API Scenarios for application </w:t>
            </w:r>
            <w:r w:rsidR="002772A9">
              <w:rPr>
                <w:sz w:val="24"/>
                <w:szCs w:val="28"/>
              </w:rPr>
              <w:t>Medicare by Simplilearn</w:t>
            </w:r>
          </w:p>
          <w:p w14:paraId="4E1BA385" w14:textId="19DA7977" w:rsidR="002772A9" w:rsidRPr="00CC7246" w:rsidRDefault="002772A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2772A9">
              <w:rPr>
                <w:sz w:val="24"/>
                <w:szCs w:val="28"/>
              </w:rPr>
              <w:t>http://localhost:8080/medicare/</w:t>
            </w:r>
          </w:p>
        </w:tc>
      </w:tr>
    </w:tbl>
    <w:p w14:paraId="2B36F8E5" w14:textId="77777777" w:rsidR="003312ED" w:rsidRDefault="003312ED"/>
    <w:p w14:paraId="76F73816" w14:textId="77777777" w:rsidR="003312ED" w:rsidRDefault="00000000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10D8A8C1029441A1B2C256D3A57DDAE3"/>
          </w:placeholder>
          <w:temporary/>
          <w:showingPlcHdr/>
          <w15:appearance w15:val="hidden"/>
        </w:sdtPr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3720D2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2FAE7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FE7080F" wp14:editId="1D2CEEA2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8B18C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nJlg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4Qu0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CXGjnJlggAAGEoAAAOAAAAAAAAAAAAAAAAAC4CAABkcnMvZTJvRG9jLnhtbFBLAQIt&#10;ABQABgAIAAAAIQAF4gw92QAAAAMBAAAPAAAAAAAAAAAAAAAAAPAKAABkcnMvZG93bnJldi54bWxQ&#10;SwUGAAAAAAQABADzAAAA9gs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082AE06" w14:textId="77777777" w:rsidR="00FA502F" w:rsidRP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8"/>
              </w:rPr>
            </w:pPr>
            <w:r w:rsidRPr="00FA502F">
              <w:rPr>
                <w:b/>
                <w:bCs/>
                <w:sz w:val="24"/>
                <w:szCs w:val="28"/>
              </w:rPr>
              <w:t>UI Scenarios</w:t>
            </w:r>
          </w:p>
          <w:p w14:paraId="38AEDCC1" w14:textId="1C050294" w:rsid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FA502F">
              <w:rPr>
                <w:sz w:val="24"/>
                <w:szCs w:val="28"/>
              </w:rPr>
              <w:t xml:space="preserve">Validate sign up on the application and verify it is working </w:t>
            </w:r>
            <w:r w:rsidRPr="00FA502F">
              <w:rPr>
                <w:sz w:val="24"/>
                <w:szCs w:val="28"/>
              </w:rPr>
              <w:t>for.</w:t>
            </w:r>
            <w:r w:rsidRPr="00FA502F">
              <w:rPr>
                <w:sz w:val="24"/>
                <w:szCs w:val="28"/>
              </w:rPr>
              <w:t xml:space="preserve"> </w:t>
            </w:r>
          </w:p>
          <w:p w14:paraId="3D4B167F" w14:textId="48B589AB" w:rsidR="00FA502F" w:rsidRP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FA502F">
              <w:rPr>
                <w:sz w:val="24"/>
                <w:szCs w:val="28"/>
              </w:rPr>
              <w:t xml:space="preserve">a) user </w:t>
            </w:r>
            <w:r w:rsidRPr="00FA502F">
              <w:rPr>
                <w:sz w:val="24"/>
                <w:szCs w:val="28"/>
              </w:rPr>
              <w:t>b) supplier</w:t>
            </w:r>
          </w:p>
          <w:p w14:paraId="123ED3D7" w14:textId="77777777" w:rsidR="00551BCC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FA502F">
              <w:rPr>
                <w:sz w:val="24"/>
                <w:szCs w:val="28"/>
              </w:rPr>
              <w:t xml:space="preserve">Validate the login process is working fine for </w:t>
            </w:r>
            <w:proofErr w:type="gramStart"/>
            <w:r w:rsidRPr="00FA502F">
              <w:rPr>
                <w:sz w:val="24"/>
                <w:szCs w:val="28"/>
              </w:rPr>
              <w:t>both</w:t>
            </w:r>
            <w:proofErr w:type="gramEnd"/>
            <w:r w:rsidRPr="00FA502F">
              <w:rPr>
                <w:sz w:val="24"/>
                <w:szCs w:val="28"/>
              </w:rPr>
              <w:t xml:space="preserve"> </w:t>
            </w:r>
          </w:p>
          <w:p w14:paraId="04AACAB3" w14:textId="1984AF1E" w:rsidR="00FA502F" w:rsidRP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FA502F">
              <w:rPr>
                <w:sz w:val="24"/>
                <w:szCs w:val="28"/>
              </w:rPr>
              <w:t>a) user</w:t>
            </w:r>
            <w:r w:rsidRPr="00FA502F">
              <w:rPr>
                <w:sz w:val="24"/>
                <w:szCs w:val="28"/>
              </w:rPr>
              <w:t xml:space="preserve"> </w:t>
            </w:r>
            <w:r w:rsidRPr="00FA502F">
              <w:rPr>
                <w:sz w:val="24"/>
                <w:szCs w:val="28"/>
              </w:rPr>
              <w:t>b) supplier.</w:t>
            </w:r>
          </w:p>
          <w:p w14:paraId="4D9765D3" w14:textId="1E68A36F" w:rsid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FA502F">
              <w:rPr>
                <w:sz w:val="24"/>
                <w:szCs w:val="28"/>
              </w:rPr>
              <w:t xml:space="preserve">Validate user </w:t>
            </w:r>
            <w:r w:rsidRPr="00FA502F">
              <w:rPr>
                <w:sz w:val="24"/>
                <w:szCs w:val="28"/>
              </w:rPr>
              <w:t>can</w:t>
            </w:r>
            <w:r w:rsidRPr="00FA502F">
              <w:rPr>
                <w:sz w:val="24"/>
                <w:szCs w:val="28"/>
              </w:rPr>
              <w:t xml:space="preserve"> add item in the cart and go the cart page and validate the cart </w:t>
            </w:r>
            <w:r w:rsidRPr="00FA502F">
              <w:rPr>
                <w:sz w:val="24"/>
                <w:szCs w:val="28"/>
              </w:rPr>
              <w:t>price.</w:t>
            </w:r>
            <w:r w:rsidRPr="00FA502F">
              <w:rPr>
                <w:sz w:val="24"/>
                <w:szCs w:val="28"/>
              </w:rPr>
              <w:t xml:space="preserve"> </w:t>
            </w:r>
          </w:p>
          <w:p w14:paraId="272EF039" w14:textId="01F93F88" w:rsid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8"/>
              </w:rPr>
            </w:pPr>
            <w:r w:rsidRPr="00FA502F">
              <w:rPr>
                <w:b/>
                <w:bCs/>
                <w:sz w:val="24"/>
                <w:szCs w:val="28"/>
              </w:rPr>
              <w:t xml:space="preserve">API Scenarios </w:t>
            </w:r>
          </w:p>
          <w:p w14:paraId="5206E599" w14:textId="12ADFC76" w:rsidR="00637897" w:rsidRPr="00637897" w:rsidRDefault="00637897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637897">
              <w:rPr>
                <w:sz w:val="24"/>
                <w:szCs w:val="28"/>
              </w:rPr>
              <w:t>Validate Status Code, Response time and data in response.</w:t>
            </w:r>
          </w:p>
          <w:p w14:paraId="4EC28137" w14:textId="77777777" w:rsidR="00FA502F" w:rsidRPr="00FA502F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FA502F">
              <w:rPr>
                <w:sz w:val="24"/>
                <w:szCs w:val="28"/>
              </w:rPr>
              <w:t>http://localhost:8080/medicare/show/all/products</w:t>
            </w:r>
          </w:p>
          <w:p w14:paraId="1144B21F" w14:textId="16E3F1E6" w:rsidR="005D4DC9" w:rsidRDefault="00FA502F" w:rsidP="00FA502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02F">
              <w:rPr>
                <w:sz w:val="24"/>
                <w:szCs w:val="28"/>
              </w:rPr>
              <w:t>http://localhost:8080/medicare/json/data/category/2/products</w:t>
            </w:r>
          </w:p>
        </w:tc>
      </w:tr>
    </w:tbl>
    <w:p w14:paraId="196F6C5C" w14:textId="77777777" w:rsidR="003312ED" w:rsidRDefault="003312ED"/>
    <w:p w14:paraId="629CBB12" w14:textId="77777777" w:rsidR="003312ED" w:rsidRDefault="00000000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503341F12CD34E2986699D875B7F0FF0"/>
          </w:placeholder>
          <w:temporary/>
          <w:showingPlcHdr/>
          <w15:appearance w15:val="hidden"/>
        </w:sdtPr>
        <w:sdtContent>
          <w:r w:rsidR="001A728E">
            <w:t>High-Level Requirements</w:t>
          </w:r>
        </w:sdtContent>
      </w:sdt>
    </w:p>
    <w:tbl>
      <w:tblPr>
        <w:tblStyle w:val="TipTable"/>
        <w:tblW w:w="5007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96"/>
      </w:tblGrid>
      <w:tr w:rsidR="005D4DC9" w14:paraId="40E79DF9" w14:textId="77777777" w:rsidTr="00CD2C7B">
        <w:trPr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1C17D7A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FCB85C1" wp14:editId="1DD73334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2273A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HNjw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7717CFD" w14:textId="25CAAC4A" w:rsidR="00FA09B5" w:rsidRPr="00FA09B5" w:rsidRDefault="00FA09B5" w:rsidP="00FA09B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Create Maven Project</w:t>
            </w:r>
          </w:p>
          <w:p w14:paraId="27D4B91F" w14:textId="4654553B" w:rsidR="00FA09B5" w:rsidRPr="00FA09B5" w:rsidRDefault="00FA09B5" w:rsidP="00FA09B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Add the dependencies for TestNg, Selenium and RestAssured</w:t>
            </w:r>
          </w:p>
          <w:p w14:paraId="26CEB17B" w14:textId="5C028942" w:rsidR="00FA09B5" w:rsidRPr="00FA09B5" w:rsidRDefault="00FA09B5" w:rsidP="00FA09B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 xml:space="preserve">Automate the above UI and API </w:t>
            </w: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scenarios.</w:t>
            </w:r>
          </w:p>
          <w:p w14:paraId="627B7FA4" w14:textId="053B8A11" w:rsidR="00FA09B5" w:rsidRPr="00FA09B5" w:rsidRDefault="00FA09B5" w:rsidP="00FA09B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 xml:space="preserve">Push your project to </w:t>
            </w: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GitHub.</w:t>
            </w:r>
          </w:p>
          <w:p w14:paraId="36DCAD1E" w14:textId="2C39F158" w:rsidR="00FA09B5" w:rsidRPr="00FA09B5" w:rsidRDefault="00FA09B5" w:rsidP="00FA09B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 xml:space="preserve">You need to perform the API Testing using Postman and create a </w:t>
            </w: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collection.</w:t>
            </w:r>
          </w:p>
          <w:p w14:paraId="4AEA1903" w14:textId="206AF47C" w:rsidR="00FA09B5" w:rsidRPr="00FA09B5" w:rsidRDefault="00FA09B5" w:rsidP="00FA09B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 xml:space="preserve">Export the collection as Json and push that to </w:t>
            </w: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GitHub</w:t>
            </w: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 xml:space="preserve">. </w:t>
            </w:r>
          </w:p>
          <w:p w14:paraId="66F78649" w14:textId="1A50D898" w:rsidR="00130614" w:rsidRPr="00CD2C7B" w:rsidRDefault="00FA09B5" w:rsidP="00FA09B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r w:rsidRPr="00FA09B5">
              <w:rPr>
                <w:i/>
                <w:iCs/>
                <w:color w:val="595959" w:themeColor="text1" w:themeTint="A6"/>
                <w:sz w:val="24"/>
                <w:szCs w:val="28"/>
              </w:rPr>
              <w:t>Create a writeup and upload that to LMS portal.</w:t>
            </w:r>
          </w:p>
        </w:tc>
      </w:tr>
    </w:tbl>
    <w:p w14:paraId="10A4322D" w14:textId="77777777" w:rsidR="003312ED" w:rsidRDefault="003312ED"/>
    <w:p w14:paraId="46B836A3" w14:textId="77777777" w:rsidR="003312ED" w:rsidRDefault="00000000">
      <w:pPr>
        <w:pStyle w:val="Heading2"/>
      </w:pPr>
      <w:sdt>
        <w:sdtPr>
          <w:alias w:val="Deliverables:"/>
          <w:tag w:val="Deliverables:"/>
          <w:id w:val="1659027517"/>
          <w:placeholder>
            <w:docPart w:val="09C744916B0A47E28EEB1BDB72291920"/>
          </w:placeholder>
          <w:temporary/>
          <w:showingPlcHdr/>
          <w15:appearance w15:val="hidden"/>
        </w:sdtPr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33287A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14F23E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3D40F8E" wp14:editId="5965A73B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C99D9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692F519" w14:textId="77777777" w:rsidR="005D4DC9" w:rsidRPr="00CC7246" w:rsidRDefault="00130614" w:rsidP="0013061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r w:rsidRPr="00CC7246">
              <w:rPr>
                <w:i/>
                <w:iCs/>
                <w:color w:val="595959" w:themeColor="text1" w:themeTint="A6"/>
                <w:sz w:val="24"/>
                <w:szCs w:val="28"/>
              </w:rPr>
              <w:t>Git Repo URL</w:t>
            </w:r>
          </w:p>
          <w:p w14:paraId="50923F81" w14:textId="3C07C6DF" w:rsidR="00130614" w:rsidRPr="00CC7246" w:rsidRDefault="00000000" w:rsidP="00130614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hyperlink r:id="rId7" w:history="1">
              <w:r w:rsidR="00220BE3" w:rsidRPr="00CC7246">
                <w:rPr>
                  <w:rStyle w:val="Hyperlink"/>
                  <w:i/>
                  <w:iCs/>
                  <w:sz w:val="24"/>
                  <w:szCs w:val="28"/>
                </w:rPr>
                <w:t>https://github.com/kapilkandharkar/simplilearnphase3.git</w:t>
              </w:r>
            </w:hyperlink>
          </w:p>
          <w:p w14:paraId="68EE4D28" w14:textId="77777777" w:rsidR="00192AB9" w:rsidRPr="00CC7246" w:rsidRDefault="00220BE3" w:rsidP="001B415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4"/>
                <w:szCs w:val="28"/>
              </w:rPr>
            </w:pPr>
            <w:proofErr w:type="spellStart"/>
            <w:r w:rsidRPr="00CC7246">
              <w:rPr>
                <w:i/>
                <w:iCs/>
                <w:color w:val="595959" w:themeColor="text1" w:themeTint="A6"/>
                <w:sz w:val="24"/>
                <w:szCs w:val="28"/>
              </w:rPr>
              <w:t>B</w:t>
            </w:r>
            <w:r w:rsidR="00192AB9" w:rsidRPr="00CC7246">
              <w:rPr>
                <w:i/>
                <w:iCs/>
                <w:color w:val="595959" w:themeColor="text1" w:themeTint="A6"/>
                <w:sz w:val="24"/>
                <w:szCs w:val="28"/>
              </w:rPr>
              <w:t>lazeMeter</w:t>
            </w:r>
            <w:proofErr w:type="spellEnd"/>
            <w:r w:rsidR="00192AB9" w:rsidRPr="00CC7246">
              <w:rPr>
                <w:i/>
                <w:iCs/>
                <w:color w:val="595959" w:themeColor="text1" w:themeTint="A6"/>
                <w:sz w:val="24"/>
                <w:szCs w:val="28"/>
              </w:rPr>
              <w:t xml:space="preserve"> Report URL</w:t>
            </w:r>
          </w:p>
          <w:p w14:paraId="529E04FF" w14:textId="40406AAC" w:rsidR="001B415B" w:rsidRPr="001B415B" w:rsidRDefault="00000000" w:rsidP="001B415B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  <w:hyperlink r:id="rId8" w:anchor="/accounts/1380500/workspaces/1424335/projects/1787628/masters/66709893/summary" w:history="1">
              <w:proofErr w:type="spellStart"/>
              <w:r w:rsidR="001B415B" w:rsidRPr="00CC7246">
                <w:rPr>
                  <w:rStyle w:val="Hyperlink"/>
                  <w:i/>
                  <w:iCs/>
                  <w:sz w:val="24"/>
                  <w:szCs w:val="28"/>
                </w:rPr>
                <w:t>Gorest</w:t>
              </w:r>
              <w:proofErr w:type="spellEnd"/>
              <w:r w:rsidR="001B415B" w:rsidRPr="00CC7246">
                <w:rPr>
                  <w:rStyle w:val="Hyperlink"/>
                  <w:i/>
                  <w:iCs/>
                  <w:sz w:val="24"/>
                  <w:szCs w:val="28"/>
                </w:rPr>
                <w:t>-API-</w:t>
              </w:r>
              <w:proofErr w:type="spellStart"/>
              <w:r w:rsidR="001B415B" w:rsidRPr="00CC7246">
                <w:rPr>
                  <w:rStyle w:val="Hyperlink"/>
                  <w:i/>
                  <w:iCs/>
                  <w:sz w:val="24"/>
                  <w:szCs w:val="28"/>
                </w:rPr>
                <w:t>BlazeMeter</w:t>
              </w:r>
              <w:proofErr w:type="spellEnd"/>
              <w:r w:rsidR="001B415B" w:rsidRPr="00CC7246">
                <w:rPr>
                  <w:rStyle w:val="Hyperlink"/>
                  <w:i/>
                  <w:iCs/>
                  <w:sz w:val="24"/>
                  <w:szCs w:val="28"/>
                </w:rPr>
                <w:t>-Report</w:t>
              </w:r>
            </w:hyperlink>
          </w:p>
        </w:tc>
      </w:tr>
      <w:tr w:rsidR="001B415B" w14:paraId="0069651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CE4D215" w14:textId="77777777" w:rsidR="001B415B" w:rsidRDefault="001B415B" w:rsidP="001B415B">
            <w:pPr>
              <w:jc w:val="left"/>
              <w:rPr>
                <w:noProof/>
                <w:lang w:eastAsia="en-US"/>
              </w:rPr>
            </w:pPr>
          </w:p>
        </w:tc>
        <w:tc>
          <w:tcPr>
            <w:tcW w:w="4692" w:type="pct"/>
          </w:tcPr>
          <w:p w14:paraId="715C63B1" w14:textId="77777777" w:rsidR="001B415B" w:rsidRPr="001B415B" w:rsidRDefault="001B415B" w:rsidP="001B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0"/>
                <w:szCs w:val="22"/>
              </w:rPr>
            </w:pPr>
          </w:p>
        </w:tc>
      </w:tr>
    </w:tbl>
    <w:p w14:paraId="2D825CD2" w14:textId="77777777" w:rsidR="003312ED" w:rsidRDefault="003312ED" w:rsidP="008D6D77"/>
    <w:sectPr w:rsidR="003312ED">
      <w:foot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C3EE" w14:textId="77777777" w:rsidR="003B5773" w:rsidRDefault="003B5773">
      <w:pPr>
        <w:spacing w:after="0" w:line="240" w:lineRule="auto"/>
      </w:pPr>
      <w:r>
        <w:separator/>
      </w:r>
    </w:p>
  </w:endnote>
  <w:endnote w:type="continuationSeparator" w:id="0">
    <w:p w14:paraId="4CEC32C6" w14:textId="77777777" w:rsidR="003B5773" w:rsidRDefault="003B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90F7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9AA3" w14:textId="77777777" w:rsidR="003B5773" w:rsidRDefault="003B5773">
      <w:pPr>
        <w:spacing w:after="0" w:line="240" w:lineRule="auto"/>
      </w:pPr>
      <w:r>
        <w:separator/>
      </w:r>
    </w:p>
  </w:footnote>
  <w:footnote w:type="continuationSeparator" w:id="0">
    <w:p w14:paraId="0DEA4BBB" w14:textId="77777777" w:rsidR="003B5773" w:rsidRDefault="003B5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070D1"/>
    <w:multiLevelType w:val="hybridMultilevel"/>
    <w:tmpl w:val="A22871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6800152D"/>
    <w:multiLevelType w:val="hybridMultilevel"/>
    <w:tmpl w:val="9B6045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0958509">
    <w:abstractNumId w:val="9"/>
  </w:num>
  <w:num w:numId="2" w16cid:durableId="1463646060">
    <w:abstractNumId w:val="13"/>
  </w:num>
  <w:num w:numId="3" w16cid:durableId="226453501">
    <w:abstractNumId w:val="13"/>
    <w:lvlOverride w:ilvl="0">
      <w:startOverride w:val="1"/>
    </w:lvlOverride>
  </w:num>
  <w:num w:numId="4" w16cid:durableId="42943954">
    <w:abstractNumId w:val="10"/>
  </w:num>
  <w:num w:numId="5" w16cid:durableId="2082437193">
    <w:abstractNumId w:val="7"/>
  </w:num>
  <w:num w:numId="6" w16cid:durableId="1995134523">
    <w:abstractNumId w:val="6"/>
  </w:num>
  <w:num w:numId="7" w16cid:durableId="1910916195">
    <w:abstractNumId w:val="5"/>
  </w:num>
  <w:num w:numId="8" w16cid:durableId="1800681174">
    <w:abstractNumId w:val="4"/>
  </w:num>
  <w:num w:numId="9" w16cid:durableId="564341427">
    <w:abstractNumId w:val="8"/>
  </w:num>
  <w:num w:numId="10" w16cid:durableId="795757219">
    <w:abstractNumId w:val="3"/>
  </w:num>
  <w:num w:numId="11" w16cid:durableId="894699151">
    <w:abstractNumId w:val="2"/>
  </w:num>
  <w:num w:numId="12" w16cid:durableId="1603227212">
    <w:abstractNumId w:val="1"/>
  </w:num>
  <w:num w:numId="13" w16cid:durableId="676739019">
    <w:abstractNumId w:val="0"/>
  </w:num>
  <w:num w:numId="14" w16cid:durableId="14282351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01621298">
    <w:abstractNumId w:val="12"/>
  </w:num>
  <w:num w:numId="16" w16cid:durableId="1752778561">
    <w:abstractNumId w:val="11"/>
  </w:num>
  <w:num w:numId="17" w16cid:durableId="17245272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14"/>
    <w:rsid w:val="00040343"/>
    <w:rsid w:val="00083B37"/>
    <w:rsid w:val="000A0612"/>
    <w:rsid w:val="000B0455"/>
    <w:rsid w:val="00130614"/>
    <w:rsid w:val="00192AB9"/>
    <w:rsid w:val="001A728E"/>
    <w:rsid w:val="001B415B"/>
    <w:rsid w:val="001E042A"/>
    <w:rsid w:val="001E31F9"/>
    <w:rsid w:val="00220BE3"/>
    <w:rsid w:val="00225505"/>
    <w:rsid w:val="002772A9"/>
    <w:rsid w:val="00293466"/>
    <w:rsid w:val="003312ED"/>
    <w:rsid w:val="003B5773"/>
    <w:rsid w:val="003F59B5"/>
    <w:rsid w:val="004018C1"/>
    <w:rsid w:val="004253FE"/>
    <w:rsid w:val="00432E4A"/>
    <w:rsid w:val="004727F4"/>
    <w:rsid w:val="004A0A8D"/>
    <w:rsid w:val="00551BCC"/>
    <w:rsid w:val="00575B92"/>
    <w:rsid w:val="005806CA"/>
    <w:rsid w:val="005B39FC"/>
    <w:rsid w:val="005D4DC9"/>
    <w:rsid w:val="005F7999"/>
    <w:rsid w:val="00600E3C"/>
    <w:rsid w:val="006260FD"/>
    <w:rsid w:val="00626EDA"/>
    <w:rsid w:val="00637897"/>
    <w:rsid w:val="006D7FF8"/>
    <w:rsid w:val="00704472"/>
    <w:rsid w:val="00791457"/>
    <w:rsid w:val="007F372E"/>
    <w:rsid w:val="008D5E06"/>
    <w:rsid w:val="008D6D77"/>
    <w:rsid w:val="00954BFF"/>
    <w:rsid w:val="00955640"/>
    <w:rsid w:val="00AA316B"/>
    <w:rsid w:val="00AF0A9B"/>
    <w:rsid w:val="00BC1FD2"/>
    <w:rsid w:val="00C01206"/>
    <w:rsid w:val="00C92C41"/>
    <w:rsid w:val="00CC7246"/>
    <w:rsid w:val="00CD2C7B"/>
    <w:rsid w:val="00D57E3E"/>
    <w:rsid w:val="00D7661B"/>
    <w:rsid w:val="00DB24CB"/>
    <w:rsid w:val="00DF5013"/>
    <w:rsid w:val="00E9640A"/>
    <w:rsid w:val="00F04819"/>
    <w:rsid w:val="00F1586E"/>
    <w:rsid w:val="00FA09B5"/>
    <w:rsid w:val="00FA502F"/>
    <w:rsid w:val="00F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5BF20"/>
  <w15:chartTrackingRefBased/>
  <w15:docId w15:val="{B367028F-E8C9-4D55-BE86-6B0A1A81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1306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5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.blazemeter.com/app/?public-token=eljv5RBKYBWWeKLAvZjXMEg21vPNwnXVwW2U2FzbkJZgol0jU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pilkandharkar/simplilearnphase3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pil.kandharka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FB979813084B2BA64E4CAA7902A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0C1AA-BA6E-40A5-9588-18AAD99AFA4E}"/>
      </w:docPartPr>
      <w:docPartBody>
        <w:p w:rsidR="00775518" w:rsidRDefault="00775518">
          <w:pPr>
            <w:pStyle w:val="1DFB979813084B2BA64E4CAA7902A034"/>
          </w:pPr>
          <w:r>
            <w:t>Overview</w:t>
          </w:r>
        </w:p>
      </w:docPartBody>
    </w:docPart>
    <w:docPart>
      <w:docPartPr>
        <w:name w:val="94A8D3C7D4BD4523BF01AD8798103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48CD4-3275-4DE5-B815-BA83AD79A1F6}"/>
      </w:docPartPr>
      <w:docPartBody>
        <w:p w:rsidR="00775518" w:rsidRDefault="00775518">
          <w:pPr>
            <w:pStyle w:val="94A8D3C7D4BD4523BF01AD8798103CE6"/>
          </w:pPr>
          <w:r>
            <w:t>Project Background and Description</w:t>
          </w:r>
        </w:p>
      </w:docPartBody>
    </w:docPart>
    <w:docPart>
      <w:docPartPr>
        <w:name w:val="10D8A8C1029441A1B2C256D3A57DD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355F-4E28-433B-AC1F-E568239D5300}"/>
      </w:docPartPr>
      <w:docPartBody>
        <w:p w:rsidR="00775518" w:rsidRDefault="00775518">
          <w:pPr>
            <w:pStyle w:val="10D8A8C1029441A1B2C256D3A57DDAE3"/>
          </w:pPr>
          <w:r>
            <w:t>Project Scope</w:t>
          </w:r>
        </w:p>
      </w:docPartBody>
    </w:docPart>
    <w:docPart>
      <w:docPartPr>
        <w:name w:val="503341F12CD34E2986699D875B7F0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DBEF6-7FFD-4DF0-8C00-CABBB37987E4}"/>
      </w:docPartPr>
      <w:docPartBody>
        <w:p w:rsidR="00775518" w:rsidRDefault="00775518">
          <w:pPr>
            <w:pStyle w:val="503341F12CD34E2986699D875B7F0FF0"/>
          </w:pPr>
          <w:r>
            <w:t>High-Level Requirements</w:t>
          </w:r>
        </w:p>
      </w:docPartBody>
    </w:docPart>
    <w:docPart>
      <w:docPartPr>
        <w:name w:val="09C744916B0A47E28EEB1BDB7229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629E-3E7E-406D-9AD1-E0A9F2EACC0A}"/>
      </w:docPartPr>
      <w:docPartBody>
        <w:p w:rsidR="00775518" w:rsidRDefault="00775518">
          <w:pPr>
            <w:pStyle w:val="09C744916B0A47E28EEB1BDB72291920"/>
          </w:pPr>
          <w:r>
            <w:t>Deliverables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18"/>
    <w:rsid w:val="0064610F"/>
    <w:rsid w:val="0077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FB979813084B2BA64E4CAA7902A034">
    <w:name w:val="1DFB979813084B2BA64E4CAA7902A034"/>
  </w:style>
  <w:style w:type="paragraph" w:customStyle="1" w:styleId="94A8D3C7D4BD4523BF01AD8798103CE6">
    <w:name w:val="94A8D3C7D4BD4523BF01AD8798103CE6"/>
  </w:style>
  <w:style w:type="paragraph" w:customStyle="1" w:styleId="10D8A8C1029441A1B2C256D3A57DDAE3">
    <w:name w:val="10D8A8C1029441A1B2C256D3A57DDAE3"/>
  </w:style>
  <w:style w:type="paragraph" w:customStyle="1" w:styleId="503341F12CD34E2986699D875B7F0FF0">
    <w:name w:val="503341F12CD34E2986699D875B7F0FF0"/>
  </w:style>
  <w:style w:type="paragraph" w:customStyle="1" w:styleId="09C744916B0A47E28EEB1BDB72291920">
    <w:name w:val="09C744916B0A47E28EEB1BDB72291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68f836-c221-45ef-866b-38cda86b3d5e}" enabled="0" method="" siteId="{ce68f836-c221-45ef-866b-38cda86b3d5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Kapil Kandharkar</dc:creator>
  <cp:lastModifiedBy>Kapil Kandharkar</cp:lastModifiedBy>
  <cp:revision>24</cp:revision>
  <dcterms:created xsi:type="dcterms:W3CDTF">2023-02-18T13:01:00Z</dcterms:created>
  <dcterms:modified xsi:type="dcterms:W3CDTF">2023-04-03T13:52:00Z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